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SURAT TUGAS</w:t>
      </w:r>
    </w:p>
    <w:p>
      <w:pPr>
        <w:jc w:val="center"/>
      </w:pPr>
      <w:r>
        <w:t>Nomor: 06274/UN10.F1501/B/KM/2024</w:t>
      </w:r>
    </w:p>
    <w:p>
      <w:r>
        <w:br/>
      </w:r>
    </w:p>
    <w:p>
      <w:r>
        <w:rPr>
          <w:b/>
        </w:rPr>
        <w:t>Bersama ini Dekan Fakultas Ilmu Komputer Universitas Brawijaya menugaskan kepada personalia:</w:t>
      </w:r>
    </w:p>
    <w:p>
      <w:r>
        <w:t>Nama: DR. DIVA KURNIANINGTYAS, S.K.</w:t>
      </w:r>
    </w:p>
    <w:p>
      <w:r>
        <w:t>NIP/NIK/NIDN: 0012056904</w:t>
      </w:r>
    </w:p>
    <w:p>
      <w:r>
        <w:t>Untuk menjadi dosen pembimbing OLIM PIADE SAINS HARDIKNAS (OSH) 202 4 BIDANG MATEMATIKA DAN BIDANG yang diselenggarakan tanggal 26 MEI 2024.</w:t>
      </w:r>
    </w:p>
    <w:p>
      <w:r>
        <w:t>Mahasiswa yang dibimbing adalah sebagai berikut:</w:t>
      </w:r>
      <w:r>
        <w:br/>
      </w:r>
    </w:p>
    <w:p>
      <w:r>
        <w:t>1. NATHAN DAUD (215150200111053) - ILMU KOMPUTER (FILKOM)</w:t>
      </w:r>
    </w:p>
    <w:p>
      <w:r>
        <w:rPr>
          <w:i/>
        </w:rPr>
        <w:t>Demikian Surat Tugas ini dibuat untuk dilaksanakan dengan sebaik-baiknya dan penuh rasa tanggung jawab.</w:t>
      </w:r>
    </w:p>
    <w:p>
      <w:r>
        <w:br/>
      </w:r>
    </w:p>
    <w:p>
      <w:pPr>
        <w:jc w:val="right"/>
      </w:pPr>
      <w:r>
        <w:t>25 December 2024</w:t>
        <w:br/>
        <w:t>Dekan,</w:t>
        <w:br/>
        <w:br/>
        <w:br/>
        <w:t>Wayan Firdaus Mahmudy</w:t>
        <w:br/>
        <w:t>NIP 196012301986011001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